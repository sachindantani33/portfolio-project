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E6" w:rsidRDefault="009B6D18">
      <w:pPr>
        <w:jc w:val="center"/>
      </w:pPr>
      <w:r>
        <w:rPr>
          <w:b/>
          <w:sz w:val="32"/>
        </w:rPr>
        <w:t>Dantani SachinKumar Chandubhai</w:t>
      </w:r>
    </w:p>
    <w:p w:rsidR="00154580" w:rsidRDefault="009B6D18" w:rsidP="00154580">
      <w:pPr>
        <w:jc w:val="center"/>
      </w:pPr>
      <w:r>
        <w:rPr>
          <w:i/>
        </w:rPr>
        <w:t>Mobile: 6355539776 | Email: dantanisachin817@gmail.com | Location: Mehsana</w:t>
      </w:r>
    </w:p>
    <w:p w:rsidR="00154580" w:rsidRDefault="00154580" w:rsidP="00154580">
      <w:pPr>
        <w:jc w:val="center"/>
      </w:pPr>
    </w:p>
    <w:p w:rsidR="00154580" w:rsidRPr="00154580" w:rsidRDefault="00154580" w:rsidP="00154580">
      <w:pPr>
        <w:tabs>
          <w:tab w:val="center" w:pos="4320"/>
        </w:tabs>
        <w:jc w:val="center"/>
        <w:rPr>
          <w:b/>
          <w:bCs/>
          <w:sz w:val="36"/>
          <w:szCs w:val="36"/>
        </w:rPr>
      </w:pPr>
      <w:r>
        <w:rPr>
          <w:noProof/>
          <w:lang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5.25pt;margin-top:28.4pt;width:474.75pt;height:0;z-index:251658240" o:connectortype="straight"/>
        </w:pict>
      </w:r>
      <w:r w:rsidRPr="00154580">
        <w:rPr>
          <w:b/>
          <w:bCs/>
          <w:noProof/>
          <w:sz w:val="36"/>
          <w:szCs w:val="36"/>
          <w:lang w:bidi="gu-IN"/>
        </w:rPr>
        <w:pict>
          <v:shape id="_x0000_s1030" type="#_x0000_t32" style="position:absolute;left:0;text-align:left;margin-left:-5.25pt;margin-top:-.1pt;width:474.75pt;height:0;z-index:251659264" o:connectortype="straight"/>
        </w:pict>
      </w:r>
      <w:r w:rsidRPr="00154580">
        <w:rPr>
          <w:b/>
          <w:bCs/>
          <w:sz w:val="36"/>
          <w:szCs w:val="36"/>
        </w:rPr>
        <w:t>Career Objective</w:t>
      </w:r>
    </w:p>
    <w:p w:rsidR="006761E6" w:rsidRPr="00154580" w:rsidRDefault="009B6D18" w:rsidP="00154580">
      <w:pPr>
        <w:jc w:val="both"/>
        <w:rPr>
          <w:sz w:val="28"/>
          <w:szCs w:val="28"/>
        </w:rPr>
      </w:pPr>
      <w:r w:rsidRPr="00154580">
        <w:rPr>
          <w:sz w:val="28"/>
          <w:szCs w:val="28"/>
        </w:rPr>
        <w:t>I am a passionate and dedicated B.Com student with a strong interest in web development and programming. My objective is to secure a</w:t>
      </w:r>
      <w:r w:rsidRPr="00154580">
        <w:rPr>
          <w:sz w:val="28"/>
          <w:szCs w:val="28"/>
        </w:rPr>
        <w:t xml:space="preserve"> position in a dynamic organization where I can apply my technical skills in HTML, CSS, JavaScript, Python, and Django to build innovative and user-friendly websites. I aim to continuously learn and grow as a full-stack developer while contributing positiv</w:t>
      </w:r>
      <w:r w:rsidRPr="00154580">
        <w:rPr>
          <w:sz w:val="28"/>
          <w:szCs w:val="28"/>
        </w:rPr>
        <w:t>ely to the success of the company.</w:t>
      </w:r>
    </w:p>
    <w:p w:rsidR="00154580" w:rsidRDefault="00154580" w:rsidP="00154580">
      <w:pPr>
        <w:jc w:val="both"/>
      </w:pPr>
      <w:r>
        <w:rPr>
          <w:noProof/>
          <w:lang w:bidi="gu-IN"/>
        </w:rPr>
        <w:pict>
          <v:shape id="_x0000_s1031" type="#_x0000_t32" style="position:absolute;left:0;text-align:left;margin-left:-5.25pt;margin-top:22.7pt;width:474.75pt;height:0;z-index:251660288" o:connectortype="straight"/>
        </w:pict>
      </w:r>
    </w:p>
    <w:p w:rsidR="006761E6" w:rsidRPr="00154580" w:rsidRDefault="00154580" w:rsidP="00154580">
      <w:pPr>
        <w:jc w:val="center"/>
        <w:rPr>
          <w:sz w:val="36"/>
          <w:szCs w:val="36"/>
        </w:rPr>
      </w:pPr>
      <w:r>
        <w:rPr>
          <w:noProof/>
          <w:lang w:bidi="gu-IN"/>
        </w:rPr>
        <w:pict>
          <v:shape id="_x0000_s1032" type="#_x0000_t32" style="position:absolute;left:0;text-align:left;margin-left:-5.25pt;margin-top:26.5pt;width:474.75pt;height:0;z-index:251661312" o:connectortype="straight"/>
        </w:pict>
      </w:r>
      <w:r w:rsidR="009B6D18" w:rsidRPr="00154580">
        <w:rPr>
          <w:b/>
          <w:sz w:val="36"/>
          <w:szCs w:val="36"/>
        </w:rPr>
        <w:t>Education</w:t>
      </w:r>
    </w:p>
    <w:p w:rsidR="006761E6" w:rsidRPr="00154580" w:rsidRDefault="009B6D18">
      <w:pPr>
        <w:rPr>
          <w:sz w:val="28"/>
          <w:szCs w:val="28"/>
        </w:rPr>
      </w:pPr>
      <w:r w:rsidRPr="00154580">
        <w:rPr>
          <w:sz w:val="28"/>
          <w:szCs w:val="28"/>
        </w:rPr>
        <w:t>Bachelor of Commerce (B.Com)</w:t>
      </w:r>
      <w:r w:rsidRPr="00154580">
        <w:rPr>
          <w:sz w:val="28"/>
          <w:szCs w:val="28"/>
        </w:rPr>
        <w:br/>
        <w:t>Smt. C.C. Mahila Arts and Sheth C.N. Commerce College, Visnagar</w:t>
      </w:r>
      <w:r w:rsidRPr="00154580">
        <w:rPr>
          <w:sz w:val="28"/>
          <w:szCs w:val="28"/>
        </w:rPr>
        <w:br/>
        <w:t>Affiliated to Hemchandracharya North Gujarat University (HNGU)</w:t>
      </w:r>
      <w:r w:rsidRPr="00154580">
        <w:rPr>
          <w:sz w:val="28"/>
          <w:szCs w:val="28"/>
        </w:rPr>
        <w:br/>
        <w:t>Year: 2024-2027 | Status: Pursuing (First Year)</w:t>
      </w:r>
    </w:p>
    <w:p w:rsidR="00154580" w:rsidRDefault="00154580">
      <w:pPr>
        <w:rPr>
          <w:b/>
          <w:sz w:val="24"/>
        </w:rPr>
      </w:pPr>
      <w:r>
        <w:rPr>
          <w:noProof/>
          <w:lang w:bidi="gu-IN"/>
        </w:rPr>
        <w:pict>
          <v:shape id="_x0000_s1033" type="#_x0000_t32" style="position:absolute;margin-left:-5.25pt;margin-top:24.9pt;width:474.75pt;height:0;z-index:251662336" o:connectortype="straight"/>
        </w:pict>
      </w:r>
    </w:p>
    <w:p w:rsidR="006761E6" w:rsidRPr="00154580" w:rsidRDefault="00154580" w:rsidP="00154580">
      <w:pPr>
        <w:jc w:val="center"/>
        <w:rPr>
          <w:sz w:val="36"/>
          <w:szCs w:val="36"/>
        </w:rPr>
      </w:pPr>
      <w:r w:rsidRPr="00154580">
        <w:rPr>
          <w:noProof/>
          <w:sz w:val="36"/>
          <w:szCs w:val="36"/>
          <w:lang w:bidi="gu-IN"/>
        </w:rPr>
        <w:pict>
          <v:shape id="_x0000_s1034" type="#_x0000_t32" style="position:absolute;left:0;text-align:left;margin-left:-5.25pt;margin-top:28.8pt;width:474.75pt;height:0;z-index:251663360" o:connectortype="straight"/>
        </w:pict>
      </w:r>
      <w:r w:rsidR="009B6D18" w:rsidRPr="00154580">
        <w:rPr>
          <w:b/>
          <w:sz w:val="36"/>
          <w:szCs w:val="36"/>
        </w:rPr>
        <w:t>Technic</w:t>
      </w:r>
      <w:r w:rsidR="009B6D18" w:rsidRPr="00154580">
        <w:rPr>
          <w:b/>
          <w:sz w:val="36"/>
          <w:szCs w:val="36"/>
        </w:rPr>
        <w:t>al Skills</w:t>
      </w:r>
    </w:p>
    <w:p w:rsidR="006761E6" w:rsidRDefault="009B6D18">
      <w:pPr>
        <w:rPr>
          <w:sz w:val="28"/>
          <w:szCs w:val="28"/>
        </w:rPr>
      </w:pPr>
      <w:r w:rsidRPr="00154580">
        <w:rPr>
          <w:sz w:val="28"/>
          <w:szCs w:val="28"/>
        </w:rPr>
        <w:t>- Figma</w:t>
      </w:r>
      <w:r w:rsidRPr="00154580">
        <w:rPr>
          <w:sz w:val="28"/>
          <w:szCs w:val="28"/>
        </w:rPr>
        <w:br/>
        <w:t>- HTML, CSS, Bootstrap</w:t>
      </w:r>
      <w:r w:rsidRPr="00154580">
        <w:rPr>
          <w:sz w:val="28"/>
          <w:szCs w:val="28"/>
        </w:rPr>
        <w:br/>
        <w:t>- JavaScript, jQuery</w:t>
      </w:r>
      <w:r w:rsidRPr="00154580">
        <w:rPr>
          <w:sz w:val="28"/>
          <w:szCs w:val="28"/>
        </w:rPr>
        <w:br/>
        <w:t>- Python</w:t>
      </w:r>
      <w:r w:rsidRPr="00154580">
        <w:rPr>
          <w:sz w:val="28"/>
          <w:szCs w:val="28"/>
        </w:rPr>
        <w:br/>
        <w:t>- Django</w:t>
      </w:r>
    </w:p>
    <w:p w:rsidR="00154580" w:rsidRPr="00154580" w:rsidRDefault="00154580">
      <w:pPr>
        <w:rPr>
          <w:sz w:val="28"/>
          <w:szCs w:val="28"/>
        </w:rPr>
      </w:pPr>
      <w:r>
        <w:rPr>
          <w:noProof/>
          <w:sz w:val="36"/>
          <w:szCs w:val="36"/>
          <w:lang w:bidi="gu-IN"/>
        </w:rPr>
        <w:pict>
          <v:shape id="_x0000_s1035" type="#_x0000_t32" style="position:absolute;margin-left:-5.25pt;margin-top:24.75pt;width:474.75pt;height:0;z-index:251664384" o:connectortype="straight"/>
        </w:pict>
      </w:r>
    </w:p>
    <w:p w:rsidR="006761E6" w:rsidRPr="00154580" w:rsidRDefault="00154580" w:rsidP="00154580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bidi="gu-IN"/>
        </w:rPr>
        <w:pict>
          <v:shape id="_x0000_s1039" type="#_x0000_t32" style="position:absolute;left:0;text-align:left;margin-left:-5.25pt;margin-top:27.35pt;width:474.75pt;height:0;z-index:251667456" o:connectortype="straight"/>
        </w:pict>
      </w:r>
      <w:r w:rsidR="009B6D18" w:rsidRPr="00154580">
        <w:rPr>
          <w:b/>
          <w:sz w:val="36"/>
          <w:szCs w:val="36"/>
        </w:rPr>
        <w:t>Projects</w:t>
      </w:r>
    </w:p>
    <w:p w:rsidR="00154580" w:rsidRDefault="00154580">
      <w:pPr>
        <w:rPr>
          <w:sz w:val="28"/>
          <w:szCs w:val="28"/>
        </w:rPr>
      </w:pPr>
      <w:r w:rsidRPr="00154580">
        <w:rPr>
          <w:b/>
          <w:bCs/>
          <w:sz w:val="28"/>
          <w:szCs w:val="28"/>
        </w:rPr>
        <w:lastRenderedPageBreak/>
        <w:t>1.</w:t>
      </w:r>
      <w:r w:rsidRPr="00154580">
        <w:rPr>
          <w:sz w:val="28"/>
          <w:szCs w:val="28"/>
        </w:rPr>
        <w:t xml:space="preserve"> </w:t>
      </w:r>
      <w:r w:rsidRPr="00154580">
        <w:rPr>
          <w:b/>
          <w:bCs/>
          <w:sz w:val="28"/>
          <w:szCs w:val="28"/>
        </w:rPr>
        <w:t>TCP India Website</w:t>
      </w:r>
      <w:r w:rsidRPr="00154580">
        <w:rPr>
          <w:sz w:val="28"/>
          <w:szCs w:val="28"/>
        </w:rPr>
        <w:t xml:space="preserve"> </w:t>
      </w:r>
    </w:p>
    <w:p w:rsidR="00154580" w:rsidRDefault="00154580">
      <w:pPr>
        <w:rPr>
          <w:sz w:val="28"/>
          <w:szCs w:val="28"/>
        </w:rPr>
      </w:pPr>
      <w:r w:rsidRPr="00154580">
        <w:rPr>
          <w:sz w:val="28"/>
          <w:szCs w:val="28"/>
        </w:rPr>
        <w:t xml:space="preserve">Technologies: HTML, CSS, Bootstrap, JavaScript </w:t>
      </w:r>
    </w:p>
    <w:p w:rsidR="00154580" w:rsidRPr="00154580" w:rsidRDefault="00154580">
      <w:pPr>
        <w:rPr>
          <w:sz w:val="28"/>
          <w:szCs w:val="28"/>
        </w:rPr>
      </w:pPr>
      <w:r w:rsidRPr="00154580">
        <w:rPr>
          <w:sz w:val="28"/>
          <w:szCs w:val="28"/>
        </w:rPr>
        <w:t>Description: Designed a static website layout for a local company to showcase their services and contact details.</w:t>
      </w:r>
    </w:p>
    <w:p w:rsidR="00154580" w:rsidRPr="00154580" w:rsidRDefault="00154580">
      <w:pPr>
        <w:rPr>
          <w:b/>
          <w:bCs/>
          <w:sz w:val="28"/>
          <w:szCs w:val="28"/>
        </w:rPr>
      </w:pPr>
      <w:r w:rsidRPr="00154580">
        <w:rPr>
          <w:sz w:val="28"/>
          <w:szCs w:val="28"/>
        </w:rPr>
        <w:t xml:space="preserve"> </w:t>
      </w:r>
      <w:r w:rsidRPr="00154580">
        <w:rPr>
          <w:b/>
          <w:bCs/>
          <w:sz w:val="28"/>
          <w:szCs w:val="28"/>
        </w:rPr>
        <w:t>2.</w:t>
      </w:r>
      <w:r w:rsidRPr="00154580">
        <w:rPr>
          <w:sz w:val="28"/>
          <w:szCs w:val="28"/>
        </w:rPr>
        <w:t xml:space="preserve"> </w:t>
      </w:r>
      <w:r w:rsidRPr="00154580">
        <w:rPr>
          <w:b/>
          <w:bCs/>
          <w:sz w:val="28"/>
          <w:szCs w:val="28"/>
        </w:rPr>
        <w:t xml:space="preserve">BootstrapMade Template Customization </w:t>
      </w:r>
    </w:p>
    <w:p w:rsidR="00154580" w:rsidRDefault="00154580">
      <w:pPr>
        <w:rPr>
          <w:sz w:val="28"/>
          <w:szCs w:val="28"/>
        </w:rPr>
      </w:pPr>
      <w:r w:rsidRPr="00154580">
        <w:rPr>
          <w:sz w:val="28"/>
          <w:szCs w:val="28"/>
        </w:rPr>
        <w:t>Technologies: HTML, CSS, JavaScript, jQuery</w:t>
      </w:r>
    </w:p>
    <w:p w:rsidR="006761E6" w:rsidRPr="00154580" w:rsidRDefault="00154580">
      <w:pPr>
        <w:rPr>
          <w:sz w:val="28"/>
          <w:szCs w:val="28"/>
        </w:rPr>
      </w:pPr>
      <w:r w:rsidRPr="00154580">
        <w:rPr>
          <w:sz w:val="28"/>
          <w:szCs w:val="28"/>
        </w:rPr>
        <w:t xml:space="preserve"> Description: Customized an open-source template using Bootstrap to create a responsive web page layout.</w:t>
      </w:r>
    </w:p>
    <w:p w:rsidR="00154580" w:rsidRDefault="00154580">
      <w:pPr>
        <w:rPr>
          <w:b/>
          <w:sz w:val="24"/>
        </w:rPr>
      </w:pPr>
      <w:r>
        <w:rPr>
          <w:noProof/>
          <w:sz w:val="36"/>
          <w:szCs w:val="36"/>
          <w:lang w:bidi="gu-IN"/>
        </w:rPr>
        <w:pict>
          <v:shape id="_x0000_s1040" type="#_x0000_t32" style="position:absolute;margin-left:-5.25pt;margin-top:21.85pt;width:474.75pt;height:0;z-index:251668480" o:connectortype="straight"/>
        </w:pict>
      </w:r>
    </w:p>
    <w:p w:rsidR="006761E6" w:rsidRPr="00154580" w:rsidRDefault="00154580" w:rsidP="00154580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bidi="gu-IN"/>
        </w:rPr>
        <w:pict>
          <v:shape id="_x0000_s1041" type="#_x0000_t32" style="position:absolute;left:0;text-align:left;margin-left:-5.25pt;margin-top:27.25pt;width:474.75pt;height:0;z-index:251669504" o:connectortype="straight"/>
        </w:pict>
      </w:r>
      <w:r w:rsidR="009B6D18" w:rsidRPr="00154580">
        <w:rPr>
          <w:b/>
          <w:sz w:val="36"/>
          <w:szCs w:val="36"/>
        </w:rPr>
        <w:t>Certifications</w:t>
      </w:r>
    </w:p>
    <w:p w:rsidR="006761E6" w:rsidRPr="00154580" w:rsidRDefault="00154580">
      <w:pPr>
        <w:rPr>
          <w:sz w:val="28"/>
          <w:szCs w:val="28"/>
        </w:rPr>
      </w:pPr>
      <w:r w:rsidRPr="00154580">
        <w:rPr>
          <w:sz w:val="28"/>
          <w:szCs w:val="28"/>
        </w:rPr>
        <w:t>- 10th &amp; 12th Grade Certificates (GSEB Board)</w:t>
      </w:r>
    </w:p>
    <w:p w:rsidR="00154580" w:rsidRDefault="00154580">
      <w:pPr>
        <w:rPr>
          <w:b/>
          <w:sz w:val="24"/>
        </w:rPr>
      </w:pPr>
      <w:r>
        <w:rPr>
          <w:noProof/>
          <w:sz w:val="36"/>
          <w:szCs w:val="36"/>
          <w:lang w:bidi="gu-IN"/>
        </w:rPr>
        <w:pict>
          <v:shape id="_x0000_s1042" type="#_x0000_t32" style="position:absolute;margin-left:-5.25pt;margin-top:24.55pt;width:474.75pt;height:0;z-index:251670528" o:connectortype="straight"/>
        </w:pict>
      </w:r>
    </w:p>
    <w:p w:rsidR="006761E6" w:rsidRPr="00154580" w:rsidRDefault="00154580" w:rsidP="00154580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bidi="gu-IN"/>
        </w:rPr>
        <w:pict>
          <v:shape id="_x0000_s1043" type="#_x0000_t32" style="position:absolute;left:0;text-align:left;margin-left:-5.25pt;margin-top:29.2pt;width:474.75pt;height:0;z-index:251671552" o:connectortype="straight"/>
        </w:pict>
      </w:r>
      <w:r w:rsidR="009B6D18" w:rsidRPr="00154580">
        <w:rPr>
          <w:b/>
          <w:sz w:val="36"/>
          <w:szCs w:val="36"/>
        </w:rPr>
        <w:t>Languages Known</w:t>
      </w:r>
    </w:p>
    <w:p w:rsidR="00154580" w:rsidRPr="00154580" w:rsidRDefault="00154580">
      <w:pPr>
        <w:rPr>
          <w:sz w:val="28"/>
          <w:szCs w:val="28"/>
        </w:rPr>
      </w:pPr>
      <w:r w:rsidRPr="00154580">
        <w:rPr>
          <w:sz w:val="28"/>
          <w:szCs w:val="28"/>
        </w:rPr>
        <w:t>- Gujarati (Native)</w:t>
      </w:r>
    </w:p>
    <w:p w:rsidR="00154580" w:rsidRPr="00154580" w:rsidRDefault="00154580">
      <w:pPr>
        <w:rPr>
          <w:sz w:val="28"/>
          <w:szCs w:val="28"/>
        </w:rPr>
      </w:pPr>
      <w:r w:rsidRPr="00154580">
        <w:rPr>
          <w:sz w:val="28"/>
          <w:szCs w:val="28"/>
        </w:rPr>
        <w:t xml:space="preserve"> - Hindi (Fluent) </w:t>
      </w:r>
    </w:p>
    <w:p w:rsidR="006761E6" w:rsidRPr="00154580" w:rsidRDefault="00154580">
      <w:pPr>
        <w:rPr>
          <w:sz w:val="28"/>
          <w:szCs w:val="28"/>
        </w:rPr>
      </w:pPr>
      <w:r w:rsidRPr="00154580">
        <w:rPr>
          <w:sz w:val="28"/>
          <w:szCs w:val="28"/>
        </w:rPr>
        <w:t>- English (Basic Communication)</w:t>
      </w:r>
    </w:p>
    <w:sectPr w:rsidR="006761E6" w:rsidRPr="001545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D18" w:rsidRDefault="009B6D18" w:rsidP="00154580">
      <w:pPr>
        <w:spacing w:after="0" w:line="240" w:lineRule="auto"/>
      </w:pPr>
      <w:r>
        <w:separator/>
      </w:r>
    </w:p>
  </w:endnote>
  <w:endnote w:type="continuationSeparator" w:id="1">
    <w:p w:rsidR="009B6D18" w:rsidRDefault="009B6D18" w:rsidP="00154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D18" w:rsidRDefault="009B6D18" w:rsidP="00154580">
      <w:pPr>
        <w:spacing w:after="0" w:line="240" w:lineRule="auto"/>
      </w:pPr>
      <w:r>
        <w:separator/>
      </w:r>
    </w:p>
  </w:footnote>
  <w:footnote w:type="continuationSeparator" w:id="1">
    <w:p w:rsidR="009B6D18" w:rsidRDefault="009B6D18" w:rsidP="00154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6063C"/>
    <w:rsid w:val="0015074B"/>
    <w:rsid w:val="00154580"/>
    <w:rsid w:val="0015626B"/>
    <w:rsid w:val="0029639D"/>
    <w:rsid w:val="00326F90"/>
    <w:rsid w:val="0051346F"/>
    <w:rsid w:val="006761E6"/>
    <w:rsid w:val="009B6D18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4"/>
        <o:r id="V:Rule8" type="connector" idref="#_x0000_s1035"/>
        <o:r id="V:Rule14" type="connector" idref="#_x0000_s1039"/>
        <o:r id="V:Rule15" type="connector" idref="#_x0000_s1040"/>
        <o:r id="V:Rule16" type="connector" idref="#_x0000_s1041"/>
        <o:r id="V:Rule17" type="connector" idref="#_x0000_s1042"/>
        <o:r id="V:Rule1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0C5E00-491C-4CC0-8476-DABCAFC1E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Fortune Systems</cp:lastModifiedBy>
  <cp:revision>2</cp:revision>
  <dcterms:created xsi:type="dcterms:W3CDTF">2025-07-03T17:02:00Z</dcterms:created>
  <dcterms:modified xsi:type="dcterms:W3CDTF">2025-07-03T17:02:00Z</dcterms:modified>
</cp:coreProperties>
</file>